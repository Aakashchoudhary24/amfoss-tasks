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 Reading List</w:t>
      </w:r>
    </w:p>
    <w:p>
      <w:r>
        <w:t>My Reading List</w:t>
      </w:r>
    </w:p>
    <w:p>
      <w:r>
        <w:t>My Reading List</w:t>
      </w:r>
    </w:p>
    <w:p>
      <w:r>
        <w:t>My Reading List</w:t>
      </w:r>
    </w:p>
    <w:p>
      <w:r>
        <w:t>A Brief History of Time - Preview: http://books.google.co.in/books?id=xCvztgAACAAJ&amp;dq=Brief+history+of+time&amp;hl=&amp;as_pt=BOOKS&amp;cd=1&amp;source=gbs_api</w:t>
      </w:r>
    </w:p>
    <w:p>
      <w:r>
        <w:t>Can't Hurt Me - Preview: http://books.google.co.in/books?id=OSchEAAAQBAJ&amp;printsec=frontcover&amp;dq=Can%27t+hurt+me&amp;hl=&amp;as_pt=BOOKS&amp;cd=1&amp;source=gbs_api</w:t>
      </w:r>
    </w:p>
    <w:p>
      <w:r>
        <w:t>Grokking Algorithms</w:t>
        <w:br/>
        <w:t xml:space="preserve"> - Preview: http://books.google.co.in/books?id=yzkzEAAAQBAJ&amp;printsec=frontcover&amp;dq=Grokking+algorithm&amp;hl=&amp;as_pt=BOOKS&amp;cd=1&amp;source=gbs_api</w:t>
      </w:r>
    </w:p>
    <w:p>
      <w:r>
        <w:t>Automate the Boring Stuff with Python, 2nd Edition</w:t>
        <w:br/>
        <w:t xml:space="preserve"> - Preview: http://books.google.co.in/books?id=TVz6DwAAQBAJ&amp;printsec=frontcover&amp;dq=Automating+the+boring+stuff+with+python&amp;hl=&amp;as_pt=BOOKS&amp;cd=1&amp;source=gbs_api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